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D2E69" w14:textId="4C0E7615" w:rsidR="00222832" w:rsidRPr="00222832" w:rsidRDefault="00222832" w:rsidP="00222832">
      <w:pPr>
        <w:rPr>
          <w:lang w:val="ru-RU"/>
        </w:rPr>
      </w:pPr>
      <w:r>
        <w:rPr>
          <w:lang w:val="ru-RU"/>
        </w:rPr>
        <w:t>Отчёт по теме</w:t>
      </w:r>
      <w:r w:rsidRPr="00222832">
        <w:rPr>
          <w:lang w:val="ru-RU"/>
        </w:rPr>
        <w:t>:</w:t>
      </w:r>
      <w:r>
        <w:rPr>
          <w:lang w:val="ru-RU"/>
        </w:rPr>
        <w:t xml:space="preserve"> Скидки и спецпредложения</w:t>
      </w:r>
    </w:p>
    <w:p w14:paraId="0B009672" w14:textId="7C0BE5D6" w:rsidR="00222832" w:rsidRPr="00222832" w:rsidRDefault="00222832" w:rsidP="00222832">
      <w:pPr>
        <w:rPr>
          <w:lang w:val="ru-RU"/>
        </w:rPr>
      </w:pPr>
      <w:r>
        <w:rPr>
          <w:lang w:val="ru-RU"/>
        </w:rPr>
        <w:t>Тема</w:t>
      </w:r>
    </w:p>
    <w:p w14:paraId="2D20BE8F" w14:textId="77777777" w:rsidR="00E96031" w:rsidRDefault="00000000">
      <w:pPr>
        <w:rPr>
          <w:lang w:val="ru-RU"/>
        </w:rPr>
      </w:pPr>
      <w:r w:rsidRPr="00222832">
        <w:rPr>
          <w:lang w:val="ru-RU"/>
        </w:rPr>
        <w:t>Выбрана тема через виджет индивидуальных тем: «Скидки и спецпредложения / купоны».</w:t>
      </w:r>
    </w:p>
    <w:p w14:paraId="131E6771" w14:textId="77777777" w:rsidR="00222832" w:rsidRPr="00222832" w:rsidRDefault="00222832">
      <w:pPr>
        <w:rPr>
          <w:lang w:val="ru-RU"/>
        </w:rPr>
      </w:pPr>
    </w:p>
    <w:p w14:paraId="349BA326" w14:textId="617693C8" w:rsidR="00222832" w:rsidRPr="00222832" w:rsidRDefault="00222832" w:rsidP="00222832">
      <w:pPr>
        <w:pStyle w:val="ae"/>
        <w:numPr>
          <w:ilvl w:val="0"/>
          <w:numId w:val="10"/>
        </w:numPr>
        <w:rPr>
          <w:lang w:val="ru-RU"/>
        </w:rPr>
      </w:pPr>
      <w:r w:rsidRPr="00222832">
        <w:rPr>
          <w:lang w:val="ru-RU"/>
        </w:rPr>
        <w:t>Анализ предметной области</w:t>
      </w:r>
    </w:p>
    <w:p w14:paraId="78CDD90E" w14:textId="311D1429" w:rsidR="00222832" w:rsidRPr="00222832" w:rsidRDefault="00222832">
      <w:pPr>
        <w:rPr>
          <w:lang w:val="ru-RU"/>
        </w:rPr>
      </w:pPr>
      <w:r>
        <w:rPr>
          <w:lang w:val="ru-RU"/>
        </w:rPr>
        <w:t>Сайт</w:t>
      </w:r>
      <w:r w:rsidRPr="00222832">
        <w:rPr>
          <w:lang w:val="ru-RU"/>
        </w:rPr>
        <w:t xml:space="preserve"> </w:t>
      </w:r>
      <w:r>
        <w:t>A</w:t>
      </w:r>
      <w:r w:rsidRPr="00222832">
        <w:rPr>
          <w:lang w:val="ru-RU"/>
        </w:rPr>
        <w:t xml:space="preserve">: </w:t>
      </w:r>
      <w:r>
        <w:t>Biglin</w:t>
      </w:r>
    </w:p>
    <w:p w14:paraId="4D0939FE" w14:textId="4197D4DC" w:rsidR="00E96031" w:rsidRPr="00222832" w:rsidRDefault="00000000">
      <w:r w:rsidRPr="00222832">
        <w:t xml:space="preserve">1) </w:t>
      </w:r>
      <w:r w:rsidRPr="00222832">
        <w:rPr>
          <w:lang w:val="ru-RU"/>
        </w:rPr>
        <w:t>Название</w:t>
      </w:r>
      <w:r w:rsidRPr="00222832">
        <w:t xml:space="preserve">: </w:t>
      </w:r>
      <w:proofErr w:type="spellStart"/>
      <w:r>
        <w:t>Biglion</w:t>
      </w:r>
      <w:proofErr w:type="spellEnd"/>
      <w:r w:rsidRPr="00222832">
        <w:br/>
        <w:t xml:space="preserve">2) </w:t>
      </w:r>
      <w:r>
        <w:t>URL</w:t>
      </w:r>
      <w:r w:rsidRPr="00222832">
        <w:t xml:space="preserve">: </w:t>
      </w:r>
      <w:r>
        <w:t>https</w:t>
      </w:r>
      <w:r w:rsidRPr="00222832">
        <w:t>://</w:t>
      </w:r>
      <w:r>
        <w:t>www</w:t>
      </w:r>
      <w:r w:rsidRPr="00222832">
        <w:t>.</w:t>
      </w:r>
      <w:r>
        <w:t>biglion</w:t>
      </w:r>
      <w:r w:rsidRPr="00222832">
        <w:t>.</w:t>
      </w:r>
      <w:r>
        <w:t>ru</w:t>
      </w:r>
      <w:r w:rsidRPr="00222832">
        <w:t>/</w:t>
      </w:r>
      <w:r w:rsidRPr="00222832">
        <w:br/>
      </w:r>
    </w:p>
    <w:p w14:paraId="76029B37" w14:textId="77777777" w:rsidR="00E96031" w:rsidRPr="00222832" w:rsidRDefault="00000000">
      <w:pPr>
        <w:rPr>
          <w:lang w:val="ru-RU"/>
        </w:rPr>
      </w:pPr>
      <w:r w:rsidRPr="00222832">
        <w:rPr>
          <w:lang w:val="ru-RU"/>
        </w:rPr>
        <w:t>3) Структура и типы страниц: Главная, категории, карточка предложения, личный кабинет. Основные объекты: предложения (</w:t>
      </w:r>
      <w:r>
        <w:t>deals</w:t>
      </w:r>
      <w:r w:rsidRPr="00222832">
        <w:rPr>
          <w:lang w:val="ru-RU"/>
        </w:rPr>
        <w:t>), партнеры (</w:t>
      </w:r>
      <w:r>
        <w:t>merchants</w:t>
      </w:r>
      <w:r w:rsidRPr="00222832">
        <w:rPr>
          <w:lang w:val="ru-RU"/>
        </w:rPr>
        <w:t>), купоны (</w:t>
      </w:r>
      <w:r>
        <w:t>coupons</w:t>
      </w:r>
      <w:r w:rsidRPr="00222832">
        <w:rPr>
          <w:lang w:val="ru-RU"/>
        </w:rPr>
        <w:t>), категории, города, изображения, отзывы, избранное.</w:t>
      </w:r>
    </w:p>
    <w:p w14:paraId="5D0973EE" w14:textId="77777777" w:rsidR="00E96031" w:rsidRPr="00222832" w:rsidRDefault="00000000">
      <w:pPr>
        <w:rPr>
          <w:lang w:val="ru-RU"/>
        </w:rPr>
      </w:pPr>
      <w:r w:rsidRPr="00222832">
        <w:rPr>
          <w:lang w:val="ru-RU"/>
        </w:rPr>
        <w:t>4) Функционал: пользователи (покупка купонов, отзывы, избранное), партнеры (создание и управление предложениями, погашение купонов), администраторы (модерация, управление категориями/партнерами, аналитика).</w:t>
      </w:r>
    </w:p>
    <w:p w14:paraId="521528E7" w14:textId="7D019AAD" w:rsidR="00222832" w:rsidRPr="00222832" w:rsidRDefault="00222832">
      <w:pPr>
        <w:rPr>
          <w:lang w:val="ru-RU"/>
        </w:rPr>
      </w:pPr>
      <w:r>
        <w:rPr>
          <w:lang w:val="ru-RU"/>
        </w:rPr>
        <w:t xml:space="preserve">Сайт </w:t>
      </w:r>
      <w:r>
        <w:t>B</w:t>
      </w:r>
      <w:r w:rsidRPr="00222832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КупиКУпон</w:t>
      </w:r>
      <w:proofErr w:type="spellEnd"/>
    </w:p>
    <w:p w14:paraId="05F5745E" w14:textId="1D654BAF" w:rsidR="00E96031" w:rsidRPr="00222832" w:rsidRDefault="00000000">
      <w:pPr>
        <w:rPr>
          <w:lang w:val="ru-RU"/>
        </w:rPr>
      </w:pPr>
      <w:r w:rsidRPr="00222832">
        <w:rPr>
          <w:lang w:val="ru-RU"/>
        </w:rPr>
        <w:t xml:space="preserve">1) Название: </w:t>
      </w:r>
      <w:proofErr w:type="spellStart"/>
      <w:r w:rsidRPr="00222832">
        <w:rPr>
          <w:lang w:val="ru-RU"/>
        </w:rPr>
        <w:t>КупиКупон</w:t>
      </w:r>
      <w:proofErr w:type="spellEnd"/>
      <w:r w:rsidRPr="00222832">
        <w:rPr>
          <w:lang w:val="ru-RU"/>
        </w:rPr>
        <w:br/>
        <w:t xml:space="preserve">2) </w:t>
      </w:r>
      <w:r>
        <w:t>URL</w:t>
      </w:r>
      <w:r w:rsidRPr="00222832">
        <w:rPr>
          <w:lang w:val="ru-RU"/>
        </w:rPr>
        <w:t xml:space="preserve">: </w:t>
      </w:r>
      <w:r>
        <w:t>https</w:t>
      </w:r>
      <w:r w:rsidRPr="00222832">
        <w:rPr>
          <w:lang w:val="ru-RU"/>
        </w:rPr>
        <w:t>://</w:t>
      </w:r>
      <w:proofErr w:type="spellStart"/>
      <w:r>
        <w:t>kupikupon</w:t>
      </w:r>
      <w:proofErr w:type="spellEnd"/>
      <w:r w:rsidRPr="00222832">
        <w:rPr>
          <w:lang w:val="ru-RU"/>
        </w:rPr>
        <w:t>.</w:t>
      </w:r>
      <w:proofErr w:type="spellStart"/>
      <w:r>
        <w:t>ru</w:t>
      </w:r>
      <w:proofErr w:type="spellEnd"/>
      <w:r w:rsidRPr="00222832">
        <w:rPr>
          <w:lang w:val="ru-RU"/>
        </w:rPr>
        <w:t>/</w:t>
      </w:r>
      <w:r w:rsidRPr="00222832">
        <w:rPr>
          <w:lang w:val="ru-RU"/>
        </w:rPr>
        <w:br/>
      </w:r>
    </w:p>
    <w:p w14:paraId="347DF4F8" w14:textId="77777777" w:rsidR="00E96031" w:rsidRPr="00222832" w:rsidRDefault="00000000">
      <w:pPr>
        <w:rPr>
          <w:lang w:val="ru-RU"/>
        </w:rPr>
      </w:pPr>
      <w:r w:rsidRPr="00222832">
        <w:rPr>
          <w:lang w:val="ru-RU"/>
        </w:rPr>
        <w:t>3) Структура и типы страниц: Главная, категории, карточка предложения, личный кабинет, мобильное приложение. Основные объекты: предложения, партнеры, купоны, категории, города, изображения, отзывы, избранное.</w:t>
      </w:r>
    </w:p>
    <w:p w14:paraId="5F2B981F" w14:textId="77777777" w:rsidR="00E96031" w:rsidRPr="00222832" w:rsidRDefault="00000000">
      <w:pPr>
        <w:rPr>
          <w:lang w:val="ru-RU"/>
        </w:rPr>
      </w:pPr>
      <w:r w:rsidRPr="00222832">
        <w:rPr>
          <w:lang w:val="ru-RU"/>
        </w:rPr>
        <w:t>4) Функционал: пользователи (поиск, покупка, избранное, отзывы), партнеры (создание кампаний, статистика), администраторы (модерация, промо-инструменты, отчётность).</w:t>
      </w:r>
    </w:p>
    <w:p w14:paraId="4935FF9A" w14:textId="0FDC9C4F" w:rsidR="00222832" w:rsidRPr="00222832" w:rsidRDefault="00222832" w:rsidP="00222832">
      <w:pPr>
        <w:pStyle w:val="ae"/>
        <w:numPr>
          <w:ilvl w:val="0"/>
          <w:numId w:val="10"/>
        </w:numPr>
        <w:rPr>
          <w:lang w:val="ru-RU"/>
        </w:rPr>
      </w:pPr>
      <w:r w:rsidRPr="00222832">
        <w:rPr>
          <w:lang w:val="ru-RU"/>
        </w:rPr>
        <w:t>Функционал моего сайта</w:t>
      </w:r>
    </w:p>
    <w:p w14:paraId="3351207C" w14:textId="340BF154" w:rsidR="00E96031" w:rsidRPr="00222832" w:rsidRDefault="00000000" w:rsidP="00222832">
      <w:pPr>
        <w:rPr>
          <w:lang w:val="ru-RU"/>
        </w:rPr>
      </w:pPr>
      <w:r w:rsidRPr="00222832">
        <w:rPr>
          <w:lang w:val="ru-RU"/>
        </w:rPr>
        <w:t>Роли:</w:t>
      </w:r>
      <w:r w:rsidRPr="00222832">
        <w:rPr>
          <w:lang w:val="ru-RU"/>
        </w:rPr>
        <w:br/>
        <w:t>- Гость: просмотр каталога, поиск, добавление в избранное (с авторизацией).</w:t>
      </w:r>
      <w:r w:rsidRPr="00222832">
        <w:rPr>
          <w:lang w:val="ru-RU"/>
        </w:rPr>
        <w:br/>
        <w:t>- Пользователь: всё из гостя + покупка купонов, отзывы, избранное.</w:t>
      </w:r>
      <w:r w:rsidRPr="00222832">
        <w:rPr>
          <w:lang w:val="ru-RU"/>
        </w:rPr>
        <w:br/>
        <w:t>- Партнёр: управление предложениями, купонами, статистика.</w:t>
      </w:r>
      <w:r w:rsidRPr="00222832">
        <w:rPr>
          <w:lang w:val="ru-RU"/>
        </w:rPr>
        <w:br/>
        <w:t>- Модератор: проверка и публикация предложений, модерация отзывов.</w:t>
      </w:r>
      <w:r w:rsidRPr="00222832">
        <w:rPr>
          <w:lang w:val="ru-RU"/>
        </w:rPr>
        <w:br/>
        <w:t>- Администратор: управление категориями, пользователями, аналитика, отчётность.</w:t>
      </w:r>
    </w:p>
    <w:p w14:paraId="6D62CF00" w14:textId="670B3562" w:rsidR="00222832" w:rsidRPr="00222832" w:rsidRDefault="00222832" w:rsidP="00222832">
      <w:pPr>
        <w:pStyle w:val="ae"/>
        <w:numPr>
          <w:ilvl w:val="0"/>
          <w:numId w:val="10"/>
        </w:numPr>
        <w:rPr>
          <w:lang w:val="ru-RU"/>
        </w:rPr>
      </w:pPr>
      <w:r w:rsidRPr="00222832">
        <w:rPr>
          <w:lang w:val="ru-RU"/>
        </w:rPr>
        <w:lastRenderedPageBreak/>
        <w:t>Проектирование базы данных</w:t>
      </w:r>
    </w:p>
    <w:p w14:paraId="4A580EF6" w14:textId="2188A2CB" w:rsidR="00E96031" w:rsidRPr="00222832" w:rsidRDefault="00000000">
      <w:pPr>
        <w:rPr>
          <w:lang w:val="ru-RU"/>
        </w:rPr>
      </w:pPr>
      <w:r w:rsidRPr="00222832">
        <w:rPr>
          <w:lang w:val="ru-RU"/>
        </w:rPr>
        <w:t>Инфологическая модель включает: Пользователь, Роль, Партнёр, Город, Категория, Предложение (</w:t>
      </w:r>
      <w:r>
        <w:t>Deal</w:t>
      </w:r>
      <w:r w:rsidRPr="00222832">
        <w:rPr>
          <w:lang w:val="ru-RU"/>
        </w:rPr>
        <w:t xml:space="preserve">), Купон/Ваучер, Погашение, Изображение, Избранное, Связь </w:t>
      </w:r>
      <w:r>
        <w:t>Deal</w:t>
      </w:r>
      <w:r w:rsidRPr="00222832">
        <w:rPr>
          <w:lang w:val="ru-RU"/>
        </w:rPr>
        <w:t>–</w:t>
      </w:r>
      <w:r>
        <w:t>Category</w:t>
      </w:r>
      <w:r w:rsidRPr="00222832">
        <w:rPr>
          <w:lang w:val="ru-RU"/>
        </w:rPr>
        <w:t>.</w:t>
      </w:r>
      <w:r w:rsidRPr="00222832">
        <w:rPr>
          <w:lang w:val="ru-RU"/>
        </w:rPr>
        <w:br/>
      </w:r>
      <w:r w:rsidR="00222832" w:rsidRPr="00222832">
        <w:rPr>
          <w:lang w:val="ru-RU"/>
        </w:rPr>
        <w:t>Дата логическая</w:t>
      </w:r>
      <w:r w:rsidRPr="00222832">
        <w:rPr>
          <w:lang w:val="ru-RU"/>
        </w:rPr>
        <w:t xml:space="preserve"> модель содержит 12 таблиц, в т.ч. 2 связи многие-ко-многим и работу с изображениями.</w:t>
      </w:r>
    </w:p>
    <w:p w14:paraId="2F42CC02" w14:textId="2A2FD703" w:rsidR="00E96031" w:rsidRPr="00222832" w:rsidRDefault="00222832" w:rsidP="00222832">
      <w:pPr>
        <w:pStyle w:val="ae"/>
        <w:numPr>
          <w:ilvl w:val="0"/>
          <w:numId w:val="10"/>
        </w:numPr>
        <w:rPr>
          <w:lang w:val="ru-RU"/>
        </w:rPr>
      </w:pPr>
      <w:r w:rsidRPr="00222832">
        <w:rPr>
          <w:lang w:val="ru-RU"/>
        </w:rPr>
        <w:t>Диаграмма</w:t>
      </w:r>
      <w:r>
        <w:t>:</w:t>
      </w:r>
    </w:p>
    <w:p w14:paraId="01EC2E3E" w14:textId="77777777" w:rsidR="00E96031" w:rsidRDefault="00000000">
      <w:r>
        <w:rPr>
          <w:noProof/>
        </w:rPr>
        <w:drawing>
          <wp:inline distT="0" distB="0" distL="0" distR="0" wp14:anchorId="5CB6A264" wp14:editId="6580B41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unts_e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0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310CAB"/>
    <w:multiLevelType w:val="hybridMultilevel"/>
    <w:tmpl w:val="DA627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342503">
    <w:abstractNumId w:val="8"/>
  </w:num>
  <w:num w:numId="2" w16cid:durableId="1083261676">
    <w:abstractNumId w:val="6"/>
  </w:num>
  <w:num w:numId="3" w16cid:durableId="1030228632">
    <w:abstractNumId w:val="5"/>
  </w:num>
  <w:num w:numId="4" w16cid:durableId="874080390">
    <w:abstractNumId w:val="4"/>
  </w:num>
  <w:num w:numId="5" w16cid:durableId="1645811726">
    <w:abstractNumId w:val="7"/>
  </w:num>
  <w:num w:numId="6" w16cid:durableId="185481032">
    <w:abstractNumId w:val="3"/>
  </w:num>
  <w:num w:numId="7" w16cid:durableId="86318667">
    <w:abstractNumId w:val="2"/>
  </w:num>
  <w:num w:numId="8" w16cid:durableId="913390790">
    <w:abstractNumId w:val="1"/>
  </w:num>
  <w:num w:numId="9" w16cid:durableId="1917011234">
    <w:abstractNumId w:val="0"/>
  </w:num>
  <w:num w:numId="10" w16cid:durableId="913662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832"/>
    <w:rsid w:val="0029639D"/>
    <w:rsid w:val="00326F90"/>
    <w:rsid w:val="006D66B6"/>
    <w:rsid w:val="00AA1D8D"/>
    <w:rsid w:val="00B47730"/>
    <w:rsid w:val="00CB0664"/>
    <w:rsid w:val="00E96031"/>
    <w:rsid w:val="00F051A8"/>
    <w:rsid w:val="00FB3B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555C3E"/>
  <w14:defaultImageDpi w14:val="300"/>
  <w15:docId w15:val="{4C282D7E-0506-477C-AD24-AAF4777A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Spyde Shenfeld</cp:lastModifiedBy>
  <cp:revision>3</cp:revision>
  <dcterms:created xsi:type="dcterms:W3CDTF">2013-12-23T23:15:00Z</dcterms:created>
  <dcterms:modified xsi:type="dcterms:W3CDTF">2025-09-21T17:32:00Z</dcterms:modified>
  <cp:category/>
</cp:coreProperties>
</file>